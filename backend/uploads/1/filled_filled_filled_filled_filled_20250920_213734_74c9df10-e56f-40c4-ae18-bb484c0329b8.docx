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RHETORICAL ANALYSIS</w:t>
      </w:r>
    </w:p>
    <w:p>
      <w:r>
        <w:rPr>
          <w:b/>
        </w:rPr>
        <w:t xml:space="preserve">Instructions: </w:t>
      </w:r>
      <w:r>
        <w:t>This quiz is meant to measure your knowledge at the beginning of this course. I don't expect you to be an expert at this task, only that you give it your best effort. Your task is to read the assigned article and complete this table.</w:t>
      </w:r>
    </w:p>
    <w:p>
      <w:pPr>
        <w:pStyle w:val="ListBullet"/>
      </w:pPr>
      <w:r>
        <w:t>Try to budget your time so that you can complete the table in about 45 minutes.</w:t>
      </w:r>
    </w:p>
    <w:p>
      <w:pPr>
        <w:pStyle w:val="ListBullet"/>
      </w:pPr>
      <w:r>
        <w:t>Start by reviewing the table below. Next, skim the article quickly to get a general sense of its contents and structure, then re-read it with the table components in mind.</w:t>
      </w:r>
    </w:p>
    <w:p>
      <w:pPr>
        <w:pStyle w:val="ListBullet"/>
      </w:pPr>
      <w:r>
        <w:t>You are welcome to construct answers in complete sentences or in bullet point format.</w:t>
      </w:r>
    </w:p>
    <w:p>
      <w:pPr>
        <w:pStyle w:val="ListBullet"/>
      </w:pPr>
      <w:r>
        <w:t>When constructing your responses, please use only the information available in the article.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9C27B0"/>
          </w:tcPr>
          <w:p>
            <w:pPr>
              <w:jc w:val="center"/>
            </w:pPr>
            <w:r>
              <w:rPr>
                <w:b/>
              </w:rPr>
              <w:t>Description</w:t>
              <w:br/>
              <w:t>Describe the element.</w:t>
            </w:r>
          </w:p>
        </w:tc>
        <w:tc>
          <w:tcPr>
            <w:tcW w:type="dxa" w:w="4680"/>
            <w:shd w:fill="9C27B0"/>
          </w:tcPr>
          <w:p>
            <w:pPr>
              <w:jc w:val="center"/>
            </w:pPr>
            <w:r>
              <w:rPr>
                <w:b/>
              </w:rPr>
              <w:t>Clues &amp; Indicators</w:t>
              <w:br/>
              <w:t>Explain how you know.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WHY was it written? (purposes)</w:t>
            </w:r>
          </w:p>
        </w:tc>
        <w:tc>
          <w:tcPr>
            <w:tcW w:type="dxa" w:w="4680"/>
          </w:tcPr>
          <w:p>
            <w:r>
              <w:rPr>
                <w:i/>
              </w:rPr>
              <w:t>The author wrote this to inform readers about rhetorical analysis techniques and provide a structured approach for analyzing written texts. The writer wants readers to develop critical thinking skills and understand how to identify rhetorical elements in academic writing.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WHAT SPECIFIC CATEGORY of writing is this? (genre)</w:t>
            </w:r>
          </w:p>
        </w:tc>
        <w:tc>
          <w:tcPr>
            <w:tcW w:type="dxa" w:w="4680"/>
          </w:tcPr>
          <w:p>
            <w:r>
              <w:rPr>
                <w:i/>
              </w:rPr>
              <w:t>This is an academic assessment document, specifically a first-year writing evaluation tool designed to measure students' understanding of rhetorical analysis concepts.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WHO wrote this (author) AND WHO published it (publication)?</w:t>
            </w:r>
          </w:p>
        </w:tc>
        <w:tc>
          <w:tcPr>
            <w:tcW w:type="dxa" w:w="4680"/>
          </w:tcPr>
          <w:p>
            <w:r>
              <w:rPr>
                <w:i/>
              </w:rPr>
              <w:t>This assessment was created by James Madison University's First-Year Writing program faculty. The document was published by the university's academic assessment department as part of their writing curriculum evaluation.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WHO was it written for? (audiences)?</w:t>
            </w:r>
          </w:p>
        </w:tc>
        <w:tc>
          <w:tcPr>
            <w:tcW w:type="dxa" w:w="4680"/>
          </w:tcPr>
          <w:p>
            <w:r>
              <w:rPr>
                <w:i/>
              </w:rPr>
              <w:t>The primary audience is first-year college students enrolled in writing courses. Secondary audiences include writing instructors who need to assess student progress and university administrators monitoring curriculum effectiveness.</w:t>
            </w:r>
          </w:p>
        </w:tc>
      </w:tr>
    </w:tbl>
    <w:p/>
    <w:p>
      <w:pPr>
        <w:jc w:val="left"/>
      </w:pPr>
      <w:r>
        <w:rPr>
          <w:sz w:val="20"/>
        </w:rPr>
        <w:t>James Madison University First-Year Writing Assessment (revised 1-12-22)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