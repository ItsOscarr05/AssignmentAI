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Answer the Question Test</w:t>
      </w:r>
    </w:p>
    <w:p>
      <w:r>
        <w:t>Question: Explain the process of photosynthesis in plants.</w:t>
      </w:r>
    </w:p>
    <w:p>
      <w:r>
        <w:t>Answer: Photosynthesis is the process by which green plants use sunlight to synthesize foods from carbon dioxide and water. It involves the green pigment chlorophyll and generates oxygen as a byproduct. The overall reaction can be summarized as:</w:t>
      </w:r>
    </w:p>
    <w:p>
      <w:r>
        <w:t>6CO₂ + 6H₂O + light → C₆H₁₂O₆ + 6O₂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