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AssignmentAI Fill-In Task — DOCX</w:t>
      </w:r>
    </w:p>
    <w:p>
      <w:r>
        <w:t>Instructions</w:t>
      </w:r>
    </w:p>
    <w:p>
      <w:r>
        <w:t>• Fill every placeholder of the form &lt;&lt;&lt;ANSWER_n&gt;&gt;&gt;.</w:t>
      </w:r>
    </w:p>
    <w:p>
      <w:r>
        <w:t>• Complete the table with reasonable values.</w:t>
      </w:r>
    </w:p>
    <w:p>
      <w:r>
        <w:t>• Write a 100–150 word summary and a 3-item checklist.</w:t>
      </w:r>
    </w:p>
    <w:p>
      <w:r>
        <w:t>Prompt</w:t>
      </w:r>
    </w:p>
    <w:p>
      <w:r>
        <w:t>Topic: Designing a rate limiter for a multi-tenant API.</w:t>
      </w:r>
    </w:p>
    <w:p>
      <w:r>
        <w:t>Constraints: burst traffic, fairness, latency SLOs, cost.</w:t>
      </w:r>
    </w:p>
    <w:p>
      <w:r>
        <w:t>Table to Complete</w:t>
      </w:r>
    </w:p>
    <w:p>
      <w:r>
        <w:t>Summary (100–150 words)</w:t>
      </w:r>
    </w:p>
    <w:p>
      <w:pPr>
        <w:pStyle w:val="Heading1"/>
      </w:pPr>
      <w:r>
        <w:t>&lt;&lt;&lt;ANSWER_7&gt;&gt;&gt;</w:t>
      </w:r>
    </w:p>
    <w:p>
      <w:r>
        <w:t>Checklist</w:t>
      </w:r>
    </w:p>
    <w:p>
      <w:pPr>
        <w:pStyle w:val="Heading1"/>
      </w:pPr>
      <w:r>
        <w:t>1) &lt;&lt;&lt;ANSWER_8&gt;&gt;&gt;</w:t>
      </w:r>
    </w:p>
    <w:p>
      <w:pPr>
        <w:pStyle w:val="Heading1"/>
      </w:pPr>
      <w:r>
        <w:t>2) &lt;&lt;&lt;ANSWER_9&gt;&gt;&gt;</w:t>
      </w:r>
    </w:p>
    <w:p>
      <w:pPr>
        <w:pStyle w:val="Heading1"/>
      </w:pPr>
      <w:r>
        <w:t>3) &lt;&lt;&lt;ANSWER_10&gt;&gt;&gt;</w:t>
      </w:r>
    </w:p>
    <w:p>
      <w:r>
        <w:t>AssignmentAI Fill-In Task — DOCX</w:t>
      </w:r>
    </w:p>
    <w:p>
      <w:r>
        <w:t>Instructions</w:t>
      </w:r>
    </w:p>
    <w:p>
      <w:r>
        <w:t>• Fill every placeholder of the form &lt;&lt;&lt;ANSWER[ANSWER]n&gt;&gt;&gt;.</w:t>
      </w:r>
    </w:p>
    <w:p>
      <w:r>
        <w:t>• Complete the table with reasonable values.</w:t>
      </w:r>
    </w:p>
    <w:p>
      <w:r>
        <w:t>• Write a 100–150 word summary and a 3-item checklist.</w:t>
      </w:r>
    </w:p>
    <w:p>
      <w:r>
        <w:t>Prompt</w:t>
      </w:r>
    </w:p>
    <w:p>
      <w:r>
        <w:t>Topic: Designing a rate limiter for a multi-tenant API.</w:t>
      </w:r>
    </w:p>
    <w:p>
      <w:r>
        <w:t>Constraints: burst traffic, fairness, latency SLOs, cost.</w:t>
      </w:r>
    </w:p>
    <w:p>
      <w:r>
        <w:t>Table to Complete</w:t>
      </w:r>
    </w:p>
    <w:p>
      <w:r>
        <w:t>Summary (100–150 words)</w:t>
      </w:r>
    </w:p>
    <w:p>
      <w:r>
        <w:t>&lt;&lt;&lt;ANSWER[ANSWER]7&gt;&gt;&gt;</w:t>
      </w:r>
    </w:p>
    <w:p>
      <w:r>
        <w:t>Checklist</w:t>
      </w:r>
    </w:p>
    <w:p>
      <w:r>
        <w:t>1) &lt;&lt;&lt;ANSWER[ANSWER]8&gt;&gt;&gt;</w:t>
      </w:r>
    </w:p>
    <w:p>
      <w:r>
        <w:t>2) &lt;&lt;&lt;ANSWER[ANSWER]9&gt;&gt;&gt;</w:t>
      </w:r>
    </w:p>
    <w:p>
      <w:r>
        <w:t>3) &lt;&lt;&lt;ANSWER[ANSWER]10&gt;&gt;&gt;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