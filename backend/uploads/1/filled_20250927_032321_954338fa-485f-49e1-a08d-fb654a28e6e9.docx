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__________.</w:t>
      </w:r>
    </w:p>
    <w:p>
      <w:r>
        <w:t>2. Albert __________ developed the theory of relativity.</w:t>
      </w:r>
    </w:p>
    <w:p>
      <w:r>
        <w:t>3. Humans inhale __________ to survive.</w:t>
      </w:r>
    </w:p>
    <w:p>
      <w:r>
        <w:t>4. Plants create food through the process of __________.</w:t>
      </w:r>
    </w:p>
    <w:p>
      <w:r>
        <w:t>5. The __________ Ocean is the largest on Earth.</w:t>
      </w:r>
    </w:p>
    <w:p>
      <w:r>
        <w:t>6. A __________ has three sides and three angles.</w:t>
      </w:r>
    </w:p>
    <w:p>
      <w:r>
        <w:t>7. William __________ wrote many famous plays including 'Hamlet'.</w:t>
      </w:r>
    </w:p>
    <w:p>
      <w:r>
        <w:t>8. The red planet is __________.</w:t>
      </w:r>
    </w:p>
    <w:p>
      <w:r>
        <w:t>9. A government run by the people is known as a __________.</w:t>
      </w:r>
    </w:p>
    <w:p>
      <w:r>
        <w:t>10. The molecule carrying genetic information is __________.</w:t>
      </w:r>
    </w:p>
    <w:p>
      <w:r>
        <w:t>11. The essential liquid for life is __________.</w:t>
      </w:r>
    </w:p>
    <w:p>
      <w:r>
        <w:t>12. The smallest unit of matter is an __________.</w:t>
      </w:r>
    </w:p>
    <w:p>
      <w:r>
        <w:t>13. Charles Darwin is associated with the theory of __________.</w:t>
      </w:r>
    </w:p>
    <w:p>
      <w:r>
        <w:t>14. The tallest mountain range in the world is the __________.</w:t>
      </w:r>
    </w:p>
    <w:p>
      <w:r>
        <w:t>15. The longest river in the world is the __________.</w:t>
      </w:r>
    </w:p>
    <w:p>
      <w:r>
        <w:t>16. A measure of heat is known as __________.</w:t>
      </w:r>
    </w:p>
    <w:p>
      <w:r>
        <w:t>17. Sir Isaac __________ formulated the laws of motion.</w:t>
      </w:r>
    </w:p>
    <w:p>
      <w:r>
        <w:t>18. The largest planet in our solar system is __________.</w:t>
      </w:r>
    </w:p>
    <w:p>
      <w:r>
        <w:t>19. A collection of stars bound together is called a __________.</w:t>
      </w:r>
    </w:p>
    <w:p>
      <w:r>
        <w:t>20. The flow of electrons is called __________.</w:t>
      </w:r>
    </w:p>
    <w:p>
      <w:r>
        <w:t>21. The basic unit of life is the __________.</w:t>
      </w:r>
    </w:p>
    <w:p>
      <w:r>
        <w:t>22. A chain of amino acids forms a __________.</w:t>
      </w:r>
    </w:p>
    <w:p>
      <w:r>
        <w:t>23. The force that attracts metals is called __________.</w:t>
      </w:r>
    </w:p>
    <w:p>
      <w:r>
        <w:t>24. The system of production and consumption is the __________.</w:t>
      </w:r>
    </w:p>
    <w:p>
      <w:r>
        <w:t>25. A country governed by elected representatives is a __________.</w:t>
      </w:r>
    </w:p>
    <w:p>
      <w:r>
        <w:t>26. The UK is governed by a __________ system.</w:t>
      </w:r>
    </w:p>
    <w:p>
      <w:r>
        <w:t>27. A king or queen rules in a __________.</w:t>
      </w:r>
    </w:p>
    <w:p>
      <w:r>
        <w:t>28. The pigment that makes plants green is __________.</w:t>
      </w:r>
    </w:p>
    <w:p>
      <w:r>
        <w:t>29. The main element in diamonds is __________.</w:t>
      </w:r>
    </w:p>
    <w:p>
      <w:r>
        <w:t>30. The planet closest to Earth is __________.</w:t>
      </w:r>
    </w:p>
    <w:p>
      <w:r>
        <w:t>31. A man-made object orbiting Earth is called a __________.</w:t>
      </w:r>
    </w:p>
    <w:p>
      <w:r>
        <w:t>32. The __________ connects millions of computers worldwide.</w:t>
      </w:r>
    </w:p>
    <w:p>
      <w:r>
        <w:t>33. The American __________ was a fight for independence.</w:t>
      </w:r>
    </w:p>
    <w:p>
      <w:r>
        <w:t>34. The line dividing Earth into northern and southern halves is the __________.</w:t>
      </w:r>
    </w:p>
    <w:p>
      <w:r>
        <w:t>35. The animal that depends on ice sheets for survival is the __________.</w:t>
      </w:r>
    </w:p>
    <w:p>
      <w:r>
        <w:t>36. A device to observe distant stars is a __________.</w:t>
      </w:r>
    </w:p>
    <w:p>
      <w:r>
        <w:t>37. The ruler of ancient Egypt was called a __________.</w:t>
      </w:r>
    </w:p>
    <w:p>
      <w:r>
        <w:t>38. The great tombs of ancient Egypt are called __________.</w:t>
      </w:r>
    </w:p>
    <w:p>
      <w:r>
        <w:t>39. Breathing requires both __________ and __________ gases.</w:t>
      </w:r>
    </w:p>
    <w:p>
      <w:r>
        <w:t>40. The lightest element in the universe is __________.</w:t>
      </w:r>
    </w:p>
    <w:p>
      <w:r>
        <w:t>41. The theory that continents move is __________.</w:t>
      </w:r>
    </w:p>
    <w:p>
      <w:r>
        <w:t>42. A mountain that erupts lava is a __________.</w:t>
      </w:r>
    </w:p>
    <w:p>
      <w:r>
        <w:t>43. Shaking of the Earth’s surface is called an __________.</w:t>
      </w:r>
    </w:p>
    <w:p>
      <w:r>
        <w:t>44. A huge sheet of moving ice is a __________.</w:t>
      </w:r>
    </w:p>
    <w:p>
      <w:r>
        <w:t>45. The branch of physics dealing with subatomic particles is __________ mechanics.</w:t>
      </w:r>
    </w:p>
    <w:p>
      <w:r>
        <w:t>46. The destructive weapon used in WWII was the __________.</w:t>
      </w:r>
    </w:p>
    <w:p>
      <w:r>
        <w:t>47. A non-living infectious agent is a __________.</w:t>
      </w:r>
    </w:p>
    <w:p>
      <w:r>
        <w:t>48. A microscopic organism that can cause disease is __________.</w:t>
      </w:r>
    </w:p>
    <w:p>
      <w:r>
        <w:t>49. Earth is a __________ orbiting the Sun.</w:t>
      </w:r>
    </w:p>
    <w:p>
      <w:r>
        <w:t>50. A small rocky body orbiting the Sun is an __________.</w:t>
      </w:r>
    </w:p>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gravity.</w:t>
      </w:r>
    </w:p>
    <w:p>
      <w:r>
        <w:t>2. Albert Einstein developed the theory of relativity.</w:t>
      </w:r>
    </w:p>
    <w:p>
      <w:r>
        <w:t>3. Humans inhale [ANSWER] to survive.</w:t>
      </w:r>
    </w:p>
    <w:p>
      <w:r>
        <w:t>4. Plants create food through the process of photosynthesis.</w:t>
      </w:r>
    </w:p>
    <w:p>
      <w:r>
        <w:t>5. The Venus Ocean is the largest on Earth.</w:t>
      </w:r>
    </w:p>
    <w:p>
      <w:r>
        <w:t>6. A triangle has three sides and three angles.</w:t>
      </w:r>
    </w:p>
    <w:p>
      <w:r>
        <w:t>7. William [ANSWER] wrote many famous plays including 'Hamlet'.</w:t>
      </w:r>
    </w:p>
    <w:p>
      <w:r>
        <w:t>8. The red planet is Venus.</w:t>
      </w:r>
    </w:p>
    <w:p>
      <w:r>
        <w:t>9. A government run by the people is known as a [ANSWER].</w:t>
      </w:r>
    </w:p>
    <w:p>
      <w:r>
        <w:t>10. The molecule carrying genetic information is [ANSWER].</w:t>
      </w:r>
    </w:p>
    <w:p>
      <w:r>
        <w:t>11. The essential liquid for life is [ANSWER].</w:t>
      </w:r>
    </w:p>
    <w:p>
      <w:r>
        <w:t>12. The smallest unit of matter is an [ANSWER].</w:t>
      </w:r>
    </w:p>
    <w:p>
      <w:r>
        <w:t>13. Charles Darwin is associated with the theory of Einstein.</w:t>
      </w:r>
    </w:p>
    <w:p>
      <w:r>
        <w:t>14. The tallest mountain range in the world is the [ANSWER].</w:t>
      </w:r>
    </w:p>
    <w:p>
      <w:r>
        <w:t>15. The longest river in the world is the [ANSWER].</w:t>
      </w:r>
    </w:p>
    <w:p>
      <w:r>
        <w:t>16. A measure of heat is known as [ANSWER].</w:t>
      </w:r>
    </w:p>
    <w:p>
      <w:r>
        <w:t>17. Sir Isaac [ANSWER] formulated the laws of motion.</w:t>
      </w:r>
    </w:p>
    <w:p>
      <w:r>
        <w:t>18. The largest planet in our solar system is Venus.</w:t>
      </w:r>
    </w:p>
    <w:p>
      <w:r>
        <w:t>19. A collection of stars bound together is called a telescope.</w:t>
      </w:r>
    </w:p>
    <w:p>
      <w:r>
        <w:t>20. The flow of electrons is called [ANSWER].</w:t>
      </w:r>
    </w:p>
    <w:p>
      <w:r>
        <w:t>21. The basic unit of life is the [ANSWER].</w:t>
      </w:r>
    </w:p>
    <w:p>
      <w:r>
        <w:t>22. A chain of amino acids forms a [ANSWER].</w:t>
      </w:r>
    </w:p>
    <w:p>
      <w:r>
        <w:t>23. The force that attracts metals is called gravity.</w:t>
      </w:r>
    </w:p>
    <w:p>
      <w:r>
        <w:t>24. The system of production and consumption is the [ANSWER].</w:t>
      </w:r>
    </w:p>
    <w:p>
      <w:r>
        <w:t>25. A country governed by elected representatives is a [ANSWER].</w:t>
      </w:r>
    </w:p>
    <w:p>
      <w:r>
        <w:t>26. The UK is governed by a [ANSWER] system.</w:t>
      </w:r>
    </w:p>
    <w:p>
      <w:r>
        <w:t>27. A king or queen rules in a [ANSWER].</w:t>
      </w:r>
    </w:p>
    <w:p>
      <w:r>
        <w:t>28. The pigment that makes plants green is photosynthesis.</w:t>
      </w:r>
    </w:p>
    <w:p>
      <w:r>
        <w:t>29. The main element in diamonds is carbon.</w:t>
      </w:r>
    </w:p>
    <w:p>
      <w:r>
        <w:t>30. The planet closest to Earth is Venus.</w:t>
      </w:r>
    </w:p>
    <w:p>
      <w:r>
        <w:t>31. A man-made object orbiting Earth is called a Venus.</w:t>
      </w:r>
    </w:p>
    <w:p>
      <w:r>
        <w:t>32. The Internet connects millions of computers worldwide.</w:t>
      </w:r>
    </w:p>
    <w:p>
      <w:r>
        <w:t>33. The American Revolution was a fight for independence.</w:t>
      </w:r>
    </w:p>
    <w:p>
      <w:r>
        <w:t>34. The line dividing Earth into northern and southern halves is the Venus.</w:t>
      </w:r>
    </w:p>
    <w:p>
      <w:r>
        <w:t>35. The animal that depends on ice sheets for survival is the polar bear.</w:t>
      </w:r>
    </w:p>
    <w:p>
      <w:r>
        <w:t>36. A device to observe distant stars is a telescope.</w:t>
      </w:r>
    </w:p>
    <w:p>
      <w:r>
        <w:t>37. The ruler of ancient Egypt was called a pharaoh.</w:t>
      </w:r>
    </w:p>
    <w:p>
      <w:r>
        <w:t>38. The great tombs of ancient Egypt are called pharaoh.</w:t>
      </w:r>
    </w:p>
    <w:p>
      <w:r>
        <w:t>39. Breathing requires both oxygen and __________ gases.</w:t>
      </w:r>
    </w:p>
    <w:p>
      <w:r>
        <w:t>40. The lightest element in the universe is carbon.</w:t>
      </w:r>
    </w:p>
    <w:p>
      <w:r>
        <w:t>41. The theory that continents move is continental drift.</w:t>
      </w:r>
    </w:p>
    <w:p>
      <w:r>
        <w:t>42. A mountain that erupts lava is a volcano.</w:t>
      </w:r>
    </w:p>
    <w:p>
      <w:r>
        <w:t>43. Shaking of the Earth’s surface is called an Venus.</w:t>
      </w:r>
    </w:p>
    <w:p>
      <w:r>
        <w:t>44. A huge sheet of moving ice is a glacier.</w:t>
      </w:r>
    </w:p>
    <w:p>
      <w:r>
        <w:t>45. The branch of physics dealing with subatomic particles is quantum mechanics.</w:t>
      </w:r>
    </w:p>
    <w:p>
      <w:r>
        <w:t>46. The destructive weapon used in WWII was the atomic bomb.</w:t>
      </w:r>
    </w:p>
    <w:p>
      <w:r>
        <w:t>47. A non-living infectious agent is a virus.</w:t>
      </w:r>
    </w:p>
    <w:p>
      <w:r>
        <w:t>48. A microscopic organism that can cause disease is pathogen.</w:t>
      </w:r>
    </w:p>
    <w:p>
      <w:r>
        <w:t>49. Earth is a Venus orbiting the Sun.</w:t>
      </w:r>
    </w:p>
    <w:p>
      <w:r>
        <w:t>50. A small rocky body orbiting the Sun is an satellite.</w:t>
      </w:r>
    </w:p>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gravity.</w:t>
      </w:r>
    </w:p>
    <w:p>
      <w:r>
        <w:t>2. Albert Einstein developed the theory of relativity.</w:t>
      </w:r>
    </w:p>
    <w:p>
      <w:r>
        <w:t>3. Humans inhale [ANSWER] to survive.</w:t>
      </w:r>
    </w:p>
    <w:p>
      <w:r>
        <w:t>4. Plants create food through the process of photosynthesis.</w:t>
      </w:r>
    </w:p>
    <w:p>
      <w:r>
        <w:t>5. The Venus Ocean is the largest on Earth.</w:t>
      </w:r>
    </w:p>
    <w:p>
      <w:r>
        <w:t>6. A triangle has three sides and three angles.</w:t>
      </w:r>
    </w:p>
    <w:p>
      <w:r>
        <w:t>7. William [ANSWER] wrote many famous plays including 'Hamlet'.</w:t>
      </w:r>
    </w:p>
    <w:p>
      <w:r>
        <w:t>8. The red planet is Venus.</w:t>
      </w:r>
    </w:p>
    <w:p>
      <w:r>
        <w:t>9. A government run by the people is known as a [ANSWER].</w:t>
      </w:r>
    </w:p>
    <w:p>
      <w:r>
        <w:t>10. The molecule carrying genetic information is [ANSWER].</w:t>
      </w:r>
    </w:p>
    <w:p>
      <w:r>
        <w:t>11. The essential liquid for life is [ANSWER].</w:t>
      </w:r>
    </w:p>
    <w:p>
      <w:r>
        <w:t>12. The smallest unit of matter is an [ANSWER].</w:t>
      </w:r>
    </w:p>
    <w:p>
      <w:r>
        <w:t>13. Charles Darwin is associated with the theory of Einstein.</w:t>
      </w:r>
    </w:p>
    <w:p>
      <w:r>
        <w:t>14. The tallest mountain range in the world is the [ANSWER].</w:t>
      </w:r>
    </w:p>
    <w:p>
      <w:r>
        <w:t>15. The longest river in the world is the [ANSWER].</w:t>
      </w:r>
    </w:p>
    <w:p>
      <w:r>
        <w:t>16. A measure of heat is known as [ANSWER].</w:t>
      </w:r>
    </w:p>
    <w:p>
      <w:r>
        <w:t>17. Sir Isaac [ANSWER] formulated the laws of motion.</w:t>
      </w:r>
    </w:p>
    <w:p>
      <w:r>
        <w:t>18. The largest planet in our solar system is Venus.</w:t>
      </w:r>
    </w:p>
    <w:p>
      <w:r>
        <w:t>19. A collection of stars bound together is called a telescope.</w:t>
      </w:r>
    </w:p>
    <w:p>
      <w:r>
        <w:t>20. The flow of electrons is called [ANSWER].</w:t>
      </w:r>
    </w:p>
    <w:p>
      <w:r>
        <w:t>21. The basic unit of life is the [ANSWER].</w:t>
      </w:r>
    </w:p>
    <w:p>
      <w:r>
        <w:t>22. A chain of amino acids forms a [ANSWER].</w:t>
      </w:r>
    </w:p>
    <w:p>
      <w:r>
        <w:t>23. The force that attracts metals is called gravity.</w:t>
      </w:r>
    </w:p>
    <w:p>
      <w:r>
        <w:t>24. The system of production and consumption is the [ANSWER].</w:t>
      </w:r>
    </w:p>
    <w:p>
      <w:r>
        <w:t>25. A country governed by elected representatives is a [ANSWER].</w:t>
      </w:r>
    </w:p>
    <w:p>
      <w:r>
        <w:t>26. The UK is governed by a [ANSWER] system.</w:t>
      </w:r>
    </w:p>
    <w:p>
      <w:r>
        <w:t>27. A king or queen rules in a [ANSWER].</w:t>
      </w:r>
    </w:p>
    <w:p>
      <w:r>
        <w:t>28. The pigment that makes plants green is photosynthesis.</w:t>
      </w:r>
    </w:p>
    <w:p>
      <w:r>
        <w:t>29. The main element in diamonds is carbon.</w:t>
      </w:r>
    </w:p>
    <w:p>
      <w:r>
        <w:t>30. The planet closest to Earth is Venus.</w:t>
      </w:r>
    </w:p>
    <w:p>
      <w:r>
        <w:t>31. A man-made object orbiting Earth is called a Venus.</w:t>
      </w:r>
    </w:p>
    <w:p>
      <w:r>
        <w:t>32. The Internet connects millions of computers worldwide.</w:t>
      </w:r>
    </w:p>
    <w:p>
      <w:r>
        <w:t>33. The American Revolution was a fight for independence.</w:t>
      </w:r>
    </w:p>
    <w:p>
      <w:r>
        <w:t>34. The line dividing Earth into northern and southern halves is the Venus.</w:t>
      </w:r>
    </w:p>
    <w:p>
      <w:r>
        <w:t>35. The animal that depends on ice sheets for survival is the polar bear.</w:t>
      </w:r>
    </w:p>
    <w:p>
      <w:r>
        <w:t>36. A device to observe distant stars is a telescope.</w:t>
      </w:r>
    </w:p>
    <w:p>
      <w:r>
        <w:t>37. The ruler of ancient Egypt was called a pharaoh.</w:t>
      </w:r>
    </w:p>
    <w:p>
      <w:r>
        <w:t>38. The great tombs of ancient Egypt are called pharaoh.</w:t>
      </w:r>
    </w:p>
    <w:p>
      <w:r>
        <w:t>39. Breathing requires both oxygen and oxygen gases.</w:t>
      </w:r>
    </w:p>
    <w:p>
      <w:r>
        <w:t>40. The lightest element in the universe is carbon.</w:t>
      </w:r>
    </w:p>
    <w:p>
      <w:r>
        <w:t>41. The theory that continents move is continental drift.</w:t>
      </w:r>
    </w:p>
    <w:p>
      <w:r>
        <w:t>42. A mountain that erupts lava is a volcano.</w:t>
      </w:r>
    </w:p>
    <w:p>
      <w:r>
        <w:t>43. Shaking of the Earth’s surface is called an Venus.</w:t>
      </w:r>
    </w:p>
    <w:p>
      <w:r>
        <w:t>44. A huge sheet of moving ice is a glacier.</w:t>
      </w:r>
    </w:p>
    <w:p>
      <w:r>
        <w:t>45. The branch of physics dealing with subatomic particles is quantum mechanics.</w:t>
      </w:r>
    </w:p>
    <w:p>
      <w:r>
        <w:t>46. The destructive weapon used in WWII was the atomic bomb.</w:t>
      </w:r>
    </w:p>
    <w:p>
      <w:r>
        <w:t>47. A non-living infectious agent is a virus.</w:t>
      </w:r>
    </w:p>
    <w:p>
      <w:r>
        <w:t>48. A microscopic organism that can cause disease is pathogen.</w:t>
      </w:r>
    </w:p>
    <w:p>
      <w:r>
        <w:t>49. Earth is a Venus orbiting the Sun.</w:t>
      </w:r>
    </w:p>
    <w:p>
      <w:r>
        <w:t>50. A small rocky body orbiting the Sun is an satellite.</w:t>
      </w:r>
    </w:p>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gravity.</w:t>
      </w:r>
    </w:p>
    <w:p>
      <w:r>
        <w:t>2. Albert Einstein developed the theory of relativity.</w:t>
      </w:r>
    </w:p>
    <w:p>
      <w:r>
        <w:t>3. Humans inhale [ANSWER] to survive.</w:t>
      </w:r>
    </w:p>
    <w:p>
      <w:r>
        <w:t>4. Plants create food through the process of photosynthesis.</w:t>
      </w:r>
    </w:p>
    <w:p>
      <w:r>
        <w:t>5. The Venus Ocean is the largest on Earth.</w:t>
      </w:r>
    </w:p>
    <w:p>
      <w:r>
        <w:t>6. A triangle has three sides and three angles.</w:t>
      </w:r>
    </w:p>
    <w:p>
      <w:r>
        <w:t>7. William [ANSWER] wrote many famous plays including 'Hamlet'.</w:t>
      </w:r>
    </w:p>
    <w:p>
      <w:r>
        <w:t>8. The red planet is Venus.</w:t>
      </w:r>
    </w:p>
    <w:p>
      <w:r>
        <w:t>9. A government run by the people is known as a [ANSWER].</w:t>
      </w:r>
    </w:p>
    <w:p>
      <w:r>
        <w:t>10. The molecule carrying genetic information is [ANSWER].</w:t>
      </w:r>
    </w:p>
    <w:p>
      <w:r>
        <w:t>11. The essential liquid for life is [ANSWER].</w:t>
      </w:r>
    </w:p>
    <w:p>
      <w:r>
        <w:t>12. The smallest unit of matter is an [ANSWER].</w:t>
      </w:r>
    </w:p>
    <w:p>
      <w:r>
        <w:t>13. Charles Darwin is associated with the theory of Einstein.</w:t>
      </w:r>
    </w:p>
    <w:p>
      <w:r>
        <w:t>14. The tallest mountain range in the world is the [ANSWER].</w:t>
      </w:r>
    </w:p>
    <w:p>
      <w:r>
        <w:t>15. The longest river in the world is the [ANSWER].</w:t>
      </w:r>
    </w:p>
    <w:p>
      <w:r>
        <w:t>16. A measure of heat is known as [ANSWER].</w:t>
      </w:r>
    </w:p>
    <w:p>
      <w:r>
        <w:t>17. Sir Isaac [ANSWER] formulated the laws of motion.</w:t>
      </w:r>
    </w:p>
    <w:p>
      <w:r>
        <w:t>18. The largest planet in our solar system is Venus.</w:t>
      </w:r>
    </w:p>
    <w:p>
      <w:r>
        <w:t>19. A collection of stars bound together is called a telescope.</w:t>
      </w:r>
    </w:p>
    <w:p>
      <w:r>
        <w:t>20. The flow of electrons is called [ANSWER].</w:t>
      </w:r>
    </w:p>
    <w:p>
      <w:r>
        <w:t>21. The basic unit of life is the [ANSWER].</w:t>
      </w:r>
    </w:p>
    <w:p>
      <w:r>
        <w:t>22. A chain of amino acids forms a [ANSWER].</w:t>
      </w:r>
    </w:p>
    <w:p>
      <w:r>
        <w:t>23. The force that attracts metals is called gravity.</w:t>
      </w:r>
    </w:p>
    <w:p>
      <w:r>
        <w:t>24. The system of production and consumption is the [ANSWER].</w:t>
      </w:r>
    </w:p>
    <w:p>
      <w:r>
        <w:t>25. A country governed by elected representatives is a [ANSWER].</w:t>
      </w:r>
    </w:p>
    <w:p>
      <w:r>
        <w:t>26. The UK is governed by a [ANSWER] system.</w:t>
      </w:r>
    </w:p>
    <w:p>
      <w:r>
        <w:t>27. A king or queen rules in a [ANSWER].</w:t>
      </w:r>
    </w:p>
    <w:p>
      <w:r>
        <w:t>28. The pigment that makes plants green is photosynthesis.</w:t>
      </w:r>
    </w:p>
    <w:p>
      <w:r>
        <w:t>29. The main element in diamonds is carbon.</w:t>
      </w:r>
    </w:p>
    <w:p>
      <w:r>
        <w:t>30. The planet closest to Earth is Venus.</w:t>
      </w:r>
    </w:p>
    <w:p>
      <w:r>
        <w:t>31. A man-made object orbiting Earth is called a Venus.</w:t>
      </w:r>
    </w:p>
    <w:p>
      <w:r>
        <w:t>32. The Internet connects millions of computers worldwide.</w:t>
      </w:r>
    </w:p>
    <w:p>
      <w:r>
        <w:t>33. The American Revolution was a fight for independence.</w:t>
      </w:r>
    </w:p>
    <w:p>
      <w:r>
        <w:t>34. The line dividing Earth into northern and southern halves is the Venus.</w:t>
      </w:r>
    </w:p>
    <w:p>
      <w:r>
        <w:t>35. The animal that depends on ice sheets for survival is the polar bear.</w:t>
      </w:r>
    </w:p>
    <w:p>
      <w:r>
        <w:t>36. A device to observe distant stars is a telescope.</w:t>
      </w:r>
    </w:p>
    <w:p>
      <w:r>
        <w:t>37. The ruler of ancient Egypt was called a pharaoh.</w:t>
      </w:r>
    </w:p>
    <w:p>
      <w:r>
        <w:t>38. The great tombs of ancient Egypt are called pharaoh.</w:t>
      </w:r>
    </w:p>
    <w:p>
      <w:r>
        <w:t>39. Breathing requires both oxygen and __________ gases.</w:t>
      </w:r>
    </w:p>
    <w:p>
      <w:r>
        <w:t>40. The lightest element in the universe is carbon.</w:t>
      </w:r>
    </w:p>
    <w:p>
      <w:r>
        <w:t>41. The theory that continents move is continental drift.</w:t>
      </w:r>
    </w:p>
    <w:p>
      <w:r>
        <w:t>42. A mountain that erupts lava is a volcano.</w:t>
      </w:r>
    </w:p>
    <w:p>
      <w:r>
        <w:t>43. Shaking of the Earth’s surface is called an Venus.</w:t>
      </w:r>
    </w:p>
    <w:p>
      <w:r>
        <w:t>44. A huge sheet of moving ice is a glacier.</w:t>
      </w:r>
    </w:p>
    <w:p>
      <w:r>
        <w:t>45. The branch of physics dealing with subatomic particles is quantum mechanics.</w:t>
      </w:r>
    </w:p>
    <w:p>
      <w:r>
        <w:t>46. The destructive weapon used in WWII was the atomic bomb.</w:t>
      </w:r>
    </w:p>
    <w:p>
      <w:r>
        <w:t>47. A non-living infectious agent is a virus.</w:t>
      </w:r>
    </w:p>
    <w:p>
      <w:r>
        <w:t>48. A microscopic organism that can cause disease is pathogen.</w:t>
      </w:r>
    </w:p>
    <w:p>
      <w:r>
        <w:t>49. Earth is a Venus orbiting the Sun.</w:t>
      </w:r>
    </w:p>
    <w:p>
      <w:r>
        <w:t>50. A small rocky body orbiting the Sun is an satellite.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Completed Document</dc:title>
  <dc:subject>AI-Generated Content</dc:subject>
  <dc:creator>AssignmentAI</dc:creator>
  <cp:keywords/>
  <dc:description>generated by python-docx</dc:description>
  <cp:lastModifiedBy/>
  <cp:revision>1</cp:revision>
  <dcterms:created xsi:type="dcterms:W3CDTF">2013-12-23T23:15:00Z</dcterms:created>
  <dcterms:modified xsi:type="dcterms:W3CDTF">2013-12-23T23:15:00Z</dcterms:modified>
  <cp:category/>
</cp:coreProperties>
</file>