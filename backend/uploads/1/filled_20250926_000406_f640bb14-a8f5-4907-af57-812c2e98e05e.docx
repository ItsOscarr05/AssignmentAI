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Fill in the Blank Test</w:t>
      </w:r>
    </w:p>
    <w:p>
      <w:r>
        <w:t>1. The capital of France is ________.</w:t>
      </w:r>
    </w:p>
    <w:p>
      <w:r>
        <w:t>2. Water freezes at ________ degrees Celsius.</w:t>
      </w:r>
    </w:p>
    <w:p>
      <w:r>
        <w:t>3. The largest planet in our solar system is ________.</w:t>
      </w:r>
    </w:p>
    <w:p>
      <w:r>
        <w:t>Fill in the Blank Test</w:t>
      </w:r>
    </w:p>
    <w:p>
      <w:r>
        <w:t>zero</w:t>
      </w:r>
    </w:p>
    <w:p>
      <w:r>
        <w:t>Jupiter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