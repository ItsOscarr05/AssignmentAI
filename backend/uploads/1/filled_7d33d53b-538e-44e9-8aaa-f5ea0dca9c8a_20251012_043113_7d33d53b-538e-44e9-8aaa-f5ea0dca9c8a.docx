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COB 191 HW4</w:t>
      </w:r>
    </w:p>
    <w:p>
      <w:r>
        <w:t>COB 191 HW#4</w:t>
      </w:r>
    </w:p>
    <w:p>
      <w:r>
        <w:t>P(x = 0) = 0.5^5 = 1/32 = 3.125%</w:t>
      </w:r>
    </w:p>
    <w:p>
      <w:r>
        <w:t>P(x = 0) = 0.5^5 = 1/32 = 3.125%</w:t>
      </w:r>
    </w:p>
    <w:p>
      <w:r>
        <w:t>The probability she gets bumped is 1.40/1000 or 0.14%</w:t>
      </w:r>
    </w:p>
    <w:p>
      <w:r>
        <w:t>For independent travelers, the chances of being bumped 1 – (1 - 0.14) ^10 or 0.0139, which is about 1.39%</w:t>
      </w:r>
    </w:p>
    <w:p>
      <w:r>
        <w:t>49.1/24 = 1.75/hr</w:t>
      </w:r>
    </w:p>
    <w:p>
      <w:r>
        <w:t>31.9%</w:t>
      </w:r>
    </w:p>
    <w:p>
      <w:r>
        <w:t>51.6%</w:t>
      </w:r>
    </w:p>
    <w:p>
      <w:r>
        <w:t>[ANSWER]</w:t>
      </w:r>
    </w:p>
    <w:p>
      <w:r>
        <w:t>The probability that she gets bumped is 1.40/1000, which equals 0.14%. This means that for every 1000 opportunities, there is a 1.4 chance of her getting bumped. For example, if she were to enter a crowd of 1000 people, she would statistically expect to get bumped about 1.4 times.</w:t>
      </w:r>
    </w:p>
    <w:p>
      <w:r>
        <w:t>49.1/24 = 1.75/hr</w:t>
      </w:r>
    </w:p>
    <w:p>
      <w:r>
        <w:t>Answer: For independent travelers, the probability of being bumped from a flight is calculated as 1 - (1 - 0.14)^10. This results in approximately 0.0139, or about 1.39%. This means that if a traveler books 10 flights, there is a 1.39% chance of being bumped from at least one of those flights.</w:t>
      </w:r>
    </w:p>
    <w:p>
      <w:r>
        <w:t>31.9%</w:t>
      </w:r>
    </w:p>
    <w:p>
      <w:r>
        <w:t>Answer: [CONTENT]</w:t>
      </w:r>
    </w:p>
    <w:p>
      <w:r>
        <w:t>51.6%</w:t>
      </w:r>
    </w:p>
    <w:p>
      <w:r>
        <w:t>Answer: [CONTENT]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