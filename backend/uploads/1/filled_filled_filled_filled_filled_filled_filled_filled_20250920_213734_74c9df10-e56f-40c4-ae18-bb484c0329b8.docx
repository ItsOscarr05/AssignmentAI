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RHETORICAL ANALYSIS</w:t>
      </w:r>
    </w:p>
    <w:p>
      <w:r>
        <w:t>Instructions: This quiz is meant to measure your knowledge at the beginning of this course.</w:t>
      </w:r>
    </w:p>
    <w:p>
      <w:r>
        <w:t>Your task is to read the assigned article and complete this table.</w:t>
      </w:r>
    </w:p>
    <w:p>
      <w:r>
        <w:t>James Madison University First-Year Writing Assessment</w:t>
      </w:r>
    </w:p>
    <w:p>
      <w:pPr>
        <w:pStyle w:val="Heading1"/>
      </w:pPr>
      <w:r>
        <w:t>RHETORICAL ANALYSIS</w:t>
      </w:r>
    </w:p>
    <w:p>
      <w:r>
        <w:t>Instructions: This quiz is meant to measure your knowledge at the beginning of this course.</w:t>
      </w:r>
    </w:p>
    <w:p>
      <w:r>
        <w:t>Your task is to read the assigned article and complete this table.</w:t>
      </w:r>
    </w:p>
    <w:p>
      <w:r>
        <w:t>James Madison University First-Year Writing Assessment</w:t>
      </w:r>
    </w:p>
    <w:p>
      <w:pPr>
        <w:pStyle w:val="Heading1"/>
      </w:pPr>
      <w:r>
        <w:t>RHETORICAL ANALYSIS</w:t>
      </w:r>
    </w:p>
    <w:p>
      <w:r>
        <w:t>Instructions: This quiz is meant to measure your knowledge at the beginning of this course.</w:t>
      </w:r>
    </w:p>
    <w:p>
      <w:r>
        <w:t>Your task is to read the assigned article and complete this table.</w:t>
      </w:r>
    </w:p>
    <w:p>
      <w:r>
        <w:t>James Madison University First-Year Writing Assessment</w:t>
      </w:r>
    </w:p>
    <w:p>
      <w:pPr>
        <w:pStyle w:val="Heading1"/>
      </w:pPr>
      <w:r>
        <w:t>RHETORICAL ANALYSIS</w:t>
      </w:r>
    </w:p>
    <w:p>
      <w:r>
        <w:t>Instructions: This quiz is meant to measure your knowledge at the beginning of this course.</w:t>
      </w:r>
    </w:p>
    <w:p>
      <w:r>
        <w:t>Your task is to read the assigned article and complete this table.</w:t>
      </w:r>
    </w:p>
    <w:p>
      <w:r>
        <w:t>James Madison University First-Year Writing Assessment</w:t>
      </w:r>
    </w:p>
    <w:p>
      <w:pPr>
        <w:pStyle w:val="Heading1"/>
      </w:pPr>
      <w:r>
        <w:t>RHETORICAL ANALYSIS</w:t>
      </w:r>
    </w:p>
    <w:p>
      <w:r>
        <w:t>Instructions: This quiz is meant to measure your knowledge at the beginning of this course.</w:t>
      </w:r>
    </w:p>
    <w:p>
      <w:r>
        <w:t>Your task is to read the assigned article and complete this table.</w:t>
      </w:r>
    </w:p>
    <w:p>
      <w:r>
        <w:t>James Madison University First-Year Writing Assessment</w:t>
      </w:r>
    </w:p>
    <w:p>
      <w:pPr>
        <w:pStyle w:val="Heading1"/>
      </w:pPr>
      <w:r>
        <w:t>RHETORICAL ANALYSIS</w:t>
      </w:r>
    </w:p>
    <w:p>
      <w:r>
        <w:t>Instructions: This quiz is meant to measure your knowledge at the beginning of this course.</w:t>
      </w:r>
    </w:p>
    <w:p>
      <w:r>
        <w:t>Your task is to read the assigned article and complete this table.</w:t>
      </w:r>
    </w:p>
    <w:p>
      <w:r>
        <w:t>James Madison University First-Year Writing Assessment</w:t>
      </w:r>
    </w:p>
    <w:p>
      <w:pPr>
        <w:pStyle w:val="Heading1"/>
      </w:pPr>
      <w:r>
        <w:t>RHETORICAL ANALYSIS</w:t>
      </w:r>
    </w:p>
    <w:p>
      <w:r>
        <w:t>Instructions: This quiz is meant to measure your knowledge at the beginning of this course.</w:t>
      </w:r>
    </w:p>
    <w:p>
      <w:r>
        <w:t>Your task is to read the assigned article and complete this table.</w:t>
      </w:r>
    </w:p>
    <w:p>
      <w:r>
        <w:t>James Madison University First-Year Writing Assessment</w:t>
      </w:r>
    </w:p>
    <w:p>
      <w:pPr>
        <w:pStyle w:val="Heading1"/>
      </w:pPr>
      <w:r>
        <w:t>RHETORICAL ANALYSIS</w:t>
      </w:r>
    </w:p>
    <w:p>
      <w:r>
        <w:t>Instructions: This quiz is meant to measure your knowledge at the beginning of this course.</w:t>
      </w:r>
    </w:p>
    <w:p>
      <w:r>
        <w:t>Your task is to read the assigned article and complete this table.</w:t>
      </w:r>
    </w:p>
    <w:p>
      <w:r>
        <w:t>James Madison University First-Year Writing Assessment</w:t>
      </w:r>
    </w:p>
    <w:p>
      <w:r>
        <w:t>RHETORICAL ANALYSIS</w:t>
      </w:r>
    </w:p>
    <w:p>
      <w:r>
        <w:t>Instructions: This quiz is meant to measure your knowledge at the beginning of this course.</w:t>
      </w:r>
    </w:p>
    <w:p>
      <w:r>
        <w:t>Your task is to read the assigned article and complete this table.</w:t>
      </w:r>
    </w:p>
    <w:p>
      <w:r>
        <w:t>James Madison University First-Year Writing Assessment</w:t>
      </w:r>
    </w:p>
    <w:p>
      <w:r>
        <w:t>RHETORICAL ANALYSIS</w:t>
      </w:r>
    </w:p>
    <w:p>
      <w:r>
        <w:t>Instructions: This quiz is meant to measure your knowledge at the beginning of this course.</w:t>
      </w:r>
    </w:p>
    <w:p>
      <w:r>
        <w:t>Your task is to read the assigned article and complete this table.</w:t>
      </w:r>
    </w:p>
    <w:p>
      <w:r>
        <w:t>James Madison University First-Year Writing Assessment</w:t>
      </w:r>
    </w:p>
    <w:p>
      <w:r>
        <w:t>RHETORICAL ANALYSIS</w:t>
      </w:r>
    </w:p>
    <w:p>
      <w:r>
        <w:t>Instructions: This quiz is meant to measure your knowledge at the beginning of this course.</w:t>
      </w:r>
    </w:p>
    <w:p>
      <w:r>
        <w:t>Your task is to read the assigned article and complete this table.</w:t>
      </w:r>
    </w:p>
    <w:p>
      <w:r>
        <w:t>James Madison University First-Year Writing Assessment</w:t>
      </w:r>
    </w:p>
    <w:p>
      <w:r>
        <w:t>RHETORICAL ANALYSIS</w:t>
      </w:r>
    </w:p>
    <w:p>
      <w:r>
        <w:t>Instructions: This quiz is meant to measure your knowledge at the beginning of this course.</w:t>
      </w:r>
    </w:p>
    <w:p>
      <w:r>
        <w:t>Your task is to read the assigned article and complete this table.</w:t>
      </w:r>
    </w:p>
    <w:p>
      <w:r>
        <w:t>James Madison University First-Year Writing Assessment</w:t>
      </w:r>
    </w:p>
    <w:p>
      <w:r>
        <w:t>RHETORICAL ANALYSIS</w:t>
      </w:r>
    </w:p>
    <w:p>
      <w:r>
        <w:t>Instructions: This quiz is meant to measure your knowledge at the beginning of this course.</w:t>
      </w:r>
    </w:p>
    <w:p>
      <w:r>
        <w:t>Your task is to read the assigned article and complete this table.</w:t>
      </w:r>
    </w:p>
    <w:p>
      <w:r>
        <w:t>James Madison University First-Year Writing Assessment</w:t>
      </w:r>
    </w:p>
    <w:p>
      <w:r>
        <w:t>RHETORICAL ANALYSIS</w:t>
      </w:r>
    </w:p>
    <w:p>
      <w:r>
        <w:t>Instructions: This quiz is meant to measure your knowledge at the beginning of this course.</w:t>
      </w:r>
    </w:p>
    <w:p>
      <w:r>
        <w:t>Your task is to read the assigned article and complete this table.</w:t>
      </w:r>
    </w:p>
    <w:p>
      <w:r>
        <w:t>James Madison University First-Year Writing Assessment</w:t>
      </w:r>
    </w:p>
    <w:p>
      <w:r>
        <w:t>RHETORICAL ANALYSIS</w:t>
      </w:r>
    </w:p>
    <w:p>
      <w:r>
        <w:t>Instructions: This quiz is meant to measure your knowledge at the beginning of this course.</w:t>
      </w:r>
    </w:p>
    <w:p>
      <w:r>
        <w:t>Your task is to read the assigned article and complete this table.</w:t>
      </w:r>
    </w:p>
    <w:p>
      <w:r>
        <w:t>James Madison University First-Year Writing Assessment</w:t>
      </w:r>
    </w:p>
    <w:p>
      <w:r>
        <w:t>RHETORICAL ANALYSIS</w:t>
      </w:r>
    </w:p>
    <w:p>
      <w:r>
        <w:t>Instructions: This quiz is meant to measure your knowledge at the beginning of this course.</w:t>
      </w:r>
    </w:p>
    <w:p>
      <w:r>
        <w:t>Your task is to read the assigned article and complete this table.</w:t>
      </w:r>
    </w:p>
    <w:p>
      <w:r>
        <w:t>James Madison University First-Year Writing Assessment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Completed Document</dc:title>
  <dc:subject>AI-Generated Content</dc:subject>
  <dc:creator>AssignmentAI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